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59ECA" w14:textId="77777777" w:rsidR="009E1840" w:rsidRPr="009E1840" w:rsidRDefault="009E1840" w:rsidP="009E1840">
      <w:pPr>
        <w:rPr>
          <w:lang w:val="fr-CA"/>
        </w:rPr>
      </w:pPr>
      <w:r w:rsidRPr="009E1840">
        <w:rPr>
          <w:b/>
          <w:bCs/>
          <w:lang w:val="fr-CA"/>
        </w:rPr>
        <w:t>À l'équipe de recrutement de NORDIKeau,</w:t>
      </w:r>
    </w:p>
    <w:p w14:paraId="15C96F58" w14:textId="77777777" w:rsidR="009E1840" w:rsidRPr="009E1840" w:rsidRDefault="009E1840" w:rsidP="009E1840">
      <w:pPr>
        <w:rPr>
          <w:lang w:val="fr-CA"/>
        </w:rPr>
      </w:pPr>
      <w:r w:rsidRPr="009E1840">
        <w:rPr>
          <w:lang w:val="fr-CA"/>
        </w:rPr>
        <w:t>Je me nomme Gregory Ronald St Facile et je termine actuellement mes études en programmation informatique au Cégep de Lanaudière. Je suis à la recherche d’un stage débutant en mars dans le cadre de mon dernier semestre. Avec une solide expérience en développement logiciel et une passion pour l’innovation, je suis enthousiaste à l’idée de contribuer aux valeurs et aux objectifs de NORDIKeau.</w:t>
      </w:r>
    </w:p>
    <w:p w14:paraId="6BC15324" w14:textId="77777777" w:rsidR="009E1840" w:rsidRPr="009E1840" w:rsidRDefault="009E1840" w:rsidP="009E1840">
      <w:pPr>
        <w:rPr>
          <w:lang w:val="fr-CA"/>
        </w:rPr>
      </w:pPr>
      <w:r w:rsidRPr="009E1840">
        <w:rPr>
          <w:lang w:val="fr-CA"/>
        </w:rPr>
        <w:t xml:space="preserve">Au cours de mes études, j’ai mené divers projets impliquant le développement d’API et de bases de données, notamment avec C#, .NET Core et Go. Mon projet personnel, </w:t>
      </w:r>
      <w:r w:rsidRPr="009E1840">
        <w:rPr>
          <w:b/>
          <w:bCs/>
          <w:lang w:val="fr-CA"/>
        </w:rPr>
        <w:t>Brawlhalla Ohara</w:t>
      </w:r>
      <w:r w:rsidRPr="009E1840">
        <w:rPr>
          <w:lang w:val="fr-CA"/>
        </w:rPr>
        <w:t xml:space="preserve">, illustre ma capacité à concevoir des applications axées sur l’utilisateur tout en intégrant efficacement des API tierces. Vous pouvez découvrir plus en détail mes réalisations dans mon portfolio en ligne : </w:t>
      </w:r>
      <w:hyperlink r:id="rId6" w:tgtFrame="_new" w:history="1">
        <w:r w:rsidRPr="009E1840">
          <w:rPr>
            <w:rStyle w:val="Hyperlink"/>
            <w:lang w:val="fr-CA"/>
          </w:rPr>
          <w:t>gregreborn.github.io/my-portfolio</w:t>
        </w:r>
      </w:hyperlink>
      <w:r w:rsidRPr="009E1840">
        <w:rPr>
          <w:lang w:val="fr-CA"/>
        </w:rPr>
        <w:t>.</w:t>
      </w:r>
    </w:p>
    <w:p w14:paraId="729F738D" w14:textId="77777777" w:rsidR="009E1840" w:rsidRPr="009E1840" w:rsidRDefault="009E1840" w:rsidP="009E1840">
      <w:pPr>
        <w:rPr>
          <w:lang w:val="fr-CA"/>
        </w:rPr>
      </w:pPr>
      <w:r w:rsidRPr="009E1840">
        <w:rPr>
          <w:lang w:val="fr-CA"/>
        </w:rPr>
        <w:t>Les valeurs de NORDIKeau, notamment l’écoresponsabilité et l’innovation, résonnent particulièrement avec mes propres aspirations. Mon aptitude à m’adapter rapidement, ma rigueur et mon engagement envers la qualité font de moi un atout pour votre équipe. Je suis convaincu que mes compétences en programmation et mon souci de contribuer positivement à des projets environnementaux s'alignent avec votre mission de préserver les ressources naturelles grâce à des solutions technologiques innovantes.</w:t>
      </w:r>
    </w:p>
    <w:p w14:paraId="6A20E294" w14:textId="77777777" w:rsidR="009E1840" w:rsidRPr="009E1840" w:rsidRDefault="009E1840" w:rsidP="009E1840">
      <w:pPr>
        <w:rPr>
          <w:lang w:val="fr-CA"/>
        </w:rPr>
      </w:pPr>
      <w:r w:rsidRPr="009E1840">
        <w:rPr>
          <w:lang w:val="fr-CA"/>
        </w:rPr>
        <w:t>Je serais ravi de discuter de la manière dont mes compétences pourraient répondre aux besoins de votre entreprise. Merci de considérer ma candidature, et j’espère avoir l’occasion d’échanger avec vous prochainement.</w:t>
      </w:r>
    </w:p>
    <w:p w14:paraId="0AA1396F" w14:textId="77777777" w:rsidR="009E1840" w:rsidRPr="009E1840" w:rsidRDefault="009E1840" w:rsidP="009E1840">
      <w:pPr>
        <w:rPr>
          <w:lang w:val="en-CA"/>
        </w:rPr>
      </w:pPr>
      <w:r w:rsidRPr="009E1840">
        <w:rPr>
          <w:b/>
          <w:bCs/>
          <w:lang w:val="en-CA"/>
        </w:rPr>
        <w:t>Cordialement,</w:t>
      </w:r>
      <w:r w:rsidRPr="009E1840">
        <w:rPr>
          <w:lang w:val="en-CA"/>
        </w:rPr>
        <w:br/>
        <w:t>Gregory Ronald St Facile</w:t>
      </w:r>
    </w:p>
    <w:p w14:paraId="10C9F40D" w14:textId="777E26DB" w:rsidR="00C157FB" w:rsidRPr="009E1840" w:rsidRDefault="00C157FB" w:rsidP="009E1840"/>
    <w:sectPr w:rsidR="00C157FB" w:rsidRPr="009E18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353679">
    <w:abstractNumId w:val="8"/>
  </w:num>
  <w:num w:numId="2" w16cid:durableId="1161311267">
    <w:abstractNumId w:val="6"/>
  </w:num>
  <w:num w:numId="3" w16cid:durableId="113448862">
    <w:abstractNumId w:val="5"/>
  </w:num>
  <w:num w:numId="4" w16cid:durableId="2114587134">
    <w:abstractNumId w:val="4"/>
  </w:num>
  <w:num w:numId="5" w16cid:durableId="385687015">
    <w:abstractNumId w:val="7"/>
  </w:num>
  <w:num w:numId="6" w16cid:durableId="1684472643">
    <w:abstractNumId w:val="3"/>
  </w:num>
  <w:num w:numId="7" w16cid:durableId="1420368456">
    <w:abstractNumId w:val="2"/>
  </w:num>
  <w:num w:numId="8" w16cid:durableId="1297687970">
    <w:abstractNumId w:val="1"/>
  </w:num>
  <w:num w:numId="9" w16cid:durableId="131938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1F3"/>
    <w:rsid w:val="009E1840"/>
    <w:rsid w:val="00AA1D8D"/>
    <w:rsid w:val="00B47730"/>
    <w:rsid w:val="00C157FB"/>
    <w:rsid w:val="00CB0664"/>
    <w:rsid w:val="00E21F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8CAE6"/>
  <w14:defaultImageDpi w14:val="300"/>
  <w15:docId w15:val="{A9524314-6373-43E8-BEDF-D7F80FF8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E1840"/>
    <w:rPr>
      <w:color w:val="0000FF" w:themeColor="hyperlink"/>
      <w:u w:val="single"/>
    </w:rPr>
  </w:style>
  <w:style w:type="character" w:styleId="UnresolvedMention">
    <w:name w:val="Unresolved Mention"/>
    <w:basedOn w:val="DefaultParagraphFont"/>
    <w:uiPriority w:val="99"/>
    <w:semiHidden/>
    <w:unhideWhenUsed/>
    <w:rsid w:val="009E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1712">
      <w:bodyDiv w:val="1"/>
      <w:marLeft w:val="0"/>
      <w:marRight w:val="0"/>
      <w:marTop w:val="0"/>
      <w:marBottom w:val="0"/>
      <w:divBdr>
        <w:top w:val="none" w:sz="0" w:space="0" w:color="auto"/>
        <w:left w:val="none" w:sz="0" w:space="0" w:color="auto"/>
        <w:bottom w:val="none" w:sz="0" w:space="0" w:color="auto"/>
        <w:right w:val="none" w:sz="0" w:space="0" w:color="auto"/>
      </w:divBdr>
    </w:div>
    <w:div w:id="2043482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egreborn.github.io/my-portfol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Gregory St Facile</cp:lastModifiedBy>
  <cp:revision>3</cp:revision>
  <dcterms:created xsi:type="dcterms:W3CDTF">2013-12-23T23:15:00Z</dcterms:created>
  <dcterms:modified xsi:type="dcterms:W3CDTF">2024-11-28T22:29:00Z</dcterms:modified>
  <cp:category/>
</cp:coreProperties>
</file>