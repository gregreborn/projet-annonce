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Présentation Orale – Gregory Ronald St-Facile</w:t>
      </w:r>
    </w:p>
    <w:p>
      <w:pPr>
        <w:pStyle w:val="Heading1"/>
      </w:pPr>
      <w:r>
        <w:t>1. Introduction (Slide 1)</w:t>
      </w:r>
    </w:p>
    <w:p>
      <w:pPr>
        <w:pStyle w:val="ListBullet"/>
      </w:pPr>
      <w:r>
        <w:t>Je m’appelle Gregory Ronald St-Facile.</w:t>
      </w:r>
    </w:p>
    <w:p>
      <w:pPr>
        <w:pStyle w:val="ListBullet"/>
      </w:pPr>
      <w:r>
        <w:t>Je suis un développeur passionné par les applications mobiles, mais plus à l’aise en web (PHP, JS, C#).</w:t>
      </w:r>
    </w:p>
    <w:p>
      <w:pPr>
        <w:pStyle w:val="ListBullet"/>
      </w:pPr>
      <w:r>
        <w:t>J’ai acquis cette aisance à force de projets scolaires, personnels et en stage.</w:t>
      </w:r>
    </w:p>
    <w:p>
      <w:pPr>
        <w:pStyle w:val="Heading1"/>
      </w:pPr>
      <w:r>
        <w:t>2. Forces (Slide 2)</w:t>
      </w:r>
    </w:p>
    <w:p>
      <w:pPr>
        <w:pStyle w:val="ListBullet"/>
      </w:pPr>
      <w:r>
        <w:t>Compétent en PHP et JavaScript.</w:t>
      </w:r>
    </w:p>
    <w:p>
      <w:pPr>
        <w:pStyle w:val="ListBullet"/>
      </w:pPr>
      <w:r>
        <w:t>Autodidacte, mais capable de demander de l’aide au besoin.</w:t>
      </w:r>
    </w:p>
    <w:p>
      <w:pPr>
        <w:pStyle w:val="ListBullet"/>
      </w:pPr>
      <w:r>
        <w:t>Expérience en travail d’équipe au cégep et en entreprise.</w:t>
      </w:r>
    </w:p>
    <w:p>
      <w:pPr>
        <w:pStyle w:val="ListBullet"/>
      </w:pPr>
      <w:r>
        <w:t>Amélioration continue : j’ai surmonté mes difficultés en Web 2.</w:t>
      </w:r>
    </w:p>
    <w:p>
      <w:pPr>
        <w:pStyle w:val="Heading1"/>
      </w:pPr>
      <w:r>
        <w:t>3. Faiblesses (Slide 3)</w:t>
      </w:r>
    </w:p>
    <w:p>
      <w:pPr>
        <w:pStyle w:val="ListBullet"/>
      </w:pPr>
      <w:r>
        <w:t>Moins à l’aise avec la programmation de jeux vidéo.</w:t>
      </w:r>
    </w:p>
    <w:p>
      <w:pPr>
        <w:pStyle w:val="ListBullet"/>
      </w:pPr>
      <w:r>
        <w:t>Difficulté avec les concepts liés à la physique/mathématique.</w:t>
      </w:r>
    </w:p>
    <w:p>
      <w:pPr>
        <w:pStyle w:val="Heading1"/>
      </w:pPr>
      <w:r>
        <w:t>4. Compétences du programme (Slide 4)</w:t>
      </w:r>
    </w:p>
    <w:p>
      <w:pPr>
        <w:pStyle w:val="ListBullet"/>
      </w:pPr>
      <w:r>
        <w:t>✅ Conception et développement d’applications.</w:t>
      </w:r>
    </w:p>
    <w:p>
      <w:pPr>
        <w:pStyle w:val="ListBullet"/>
      </w:pPr>
      <w:r>
        <w:t>✅ Développement web et mobile.</w:t>
      </w:r>
    </w:p>
    <w:p>
      <w:pPr>
        <w:pStyle w:val="ListBullet"/>
      </w:pPr>
      <w:r>
        <w:t>✅ Conception et intégration de bases de données.</w:t>
      </w:r>
    </w:p>
    <w:p>
      <w:pPr>
        <w:pStyle w:val="ListBullet"/>
      </w:pPr>
      <w:r>
        <w:t>❌ Réseaux – connaissances de base seulement.</w:t>
      </w:r>
    </w:p>
    <w:p>
      <w:pPr>
        <w:pStyle w:val="ListBullet"/>
      </w:pPr>
      <w:r>
        <w:t>❌ Jeux vidéo – non maîtrisé.</w:t>
      </w:r>
    </w:p>
    <w:p>
      <w:pPr>
        <w:pStyle w:val="Heading1"/>
      </w:pPr>
      <w:r>
        <w:t>5. Habiletés développées (Slide 5)</w:t>
      </w:r>
    </w:p>
    <w:p>
      <w:pPr>
        <w:pStyle w:val="ListBullet"/>
      </w:pPr>
      <w:r>
        <w:t>Travail d’équipe.</w:t>
      </w:r>
    </w:p>
    <w:p>
      <w:pPr>
        <w:pStyle w:val="ListBullet"/>
      </w:pPr>
      <w:r>
        <w:t>Gestion du temps.</w:t>
      </w:r>
    </w:p>
    <w:p>
      <w:pPr>
        <w:pStyle w:val="ListBullet"/>
      </w:pPr>
      <w:r>
        <w:t>Autonomie.</w:t>
      </w:r>
    </w:p>
    <w:p>
      <w:pPr>
        <w:pStyle w:val="ListBullet"/>
      </w:pPr>
      <w:r>
        <w:t>Adaptation aux imprévus et à l’interlocuteur.</w:t>
      </w:r>
    </w:p>
    <w:p>
      <w:pPr>
        <w:pStyle w:val="Heading1"/>
      </w:pPr>
      <w:r>
        <w:t>6. Attitudes démontrées (Slide 6)</w:t>
      </w:r>
    </w:p>
    <w:p>
      <w:pPr>
        <w:pStyle w:val="ListBullet"/>
      </w:pPr>
      <w:r>
        <w:t>Rigueur.</w:t>
      </w:r>
    </w:p>
    <w:p>
      <w:pPr>
        <w:pStyle w:val="ListBullet"/>
      </w:pPr>
      <w:r>
        <w:t>Autonomie.</w:t>
      </w:r>
    </w:p>
    <w:p>
      <w:pPr>
        <w:pStyle w:val="ListBullet"/>
      </w:pPr>
      <w:r>
        <w:t>Persévérance.</w:t>
      </w:r>
    </w:p>
    <w:p>
      <w:pPr>
        <w:pStyle w:val="ListBullet"/>
      </w:pPr>
      <w:r>
        <w:t>Esprit de synthèse.</w:t>
      </w:r>
    </w:p>
    <w:p>
      <w:pPr>
        <w:pStyle w:val="Heading1"/>
      </w:pPr>
      <w:r>
        <w:t>7. Marché du travail (Slide 7)</w:t>
      </w:r>
    </w:p>
    <w:p>
      <w:pPr>
        <w:pStyle w:val="ListBullet"/>
      </w:pPr>
      <w:r>
        <w:t>Les entreprises attendent plus d’autonomie.</w:t>
      </w:r>
    </w:p>
    <w:p>
      <w:pPr>
        <w:pStyle w:val="ListBullet"/>
      </w:pPr>
      <w:r>
        <w:t>Utilisation des outils modernes : LLM, Copilot.</w:t>
      </w:r>
    </w:p>
    <w:p>
      <w:pPr>
        <w:pStyle w:val="ListBullet"/>
      </w:pPr>
      <w:r>
        <w:t>Importance d’écrire un code compréhensible et bien structuré.</w:t>
      </w:r>
    </w:p>
    <w:p>
      <w:pPr>
        <w:pStyle w:val="ListBullet"/>
      </w:pPr>
      <w:r>
        <w:t>Capacité à réfléchir de manière logique.</w:t>
      </w:r>
    </w:p>
    <w:p>
      <w:pPr>
        <w:pStyle w:val="Heading1"/>
      </w:pPr>
      <w:r>
        <w:t>8. Suis-je prêt? (Slide 8)</w:t>
      </w:r>
    </w:p>
    <w:p>
      <w:pPr>
        <w:pStyle w:val="ListBullet"/>
      </w:pPr>
      <w:r>
        <w:t>✅ Oui, pour le développement web et backend.</w:t>
      </w:r>
    </w:p>
    <w:p>
      <w:pPr>
        <w:pStyle w:val="ListBullet"/>
      </w:pPr>
      <w:r>
        <w:t>✅ J’ai participé à plusieurs projets concrets (chat P2P, app gym coach).</w:t>
      </w:r>
    </w:p>
    <w:p>
      <w:pPr>
        <w:pStyle w:val="ListBullet"/>
      </w:pPr>
      <w:r>
        <w:t>❌ Non, pour le développement de jeux vidéo et réseaux.</w:t>
      </w:r>
    </w:p>
    <w:p>
      <w:pPr>
        <w:pStyle w:val="ListBullet"/>
      </w:pPr>
      <w:r>
        <w:t>💡 Objectif long terme : travailler en développement mobile (Flutter).</w:t>
      </w:r>
    </w:p>
    <w:p>
      <w:pPr>
        <w:pStyle w:val="Heading1"/>
      </w:pPr>
      <w:r>
        <w:t>9. Projet personnel (Slide 9)</w:t>
      </w:r>
    </w:p>
    <w:p>
      <w:pPr>
        <w:pStyle w:val="ListBullet"/>
      </w:pPr>
      <w:r>
        <w:t>J’ai développé une application Flutter.</w:t>
      </w:r>
    </w:p>
    <w:p>
      <w:pPr>
        <w:pStyle w:val="ListBullet"/>
      </w:pPr>
      <w:r>
        <w:t>Disponible dans mon portfolio : https://gregreborn.github.io/my-portfolio/</w:t>
      </w:r>
    </w:p>
    <w:p>
      <w:pPr>
        <w:pStyle w:val="Heading1"/>
      </w:pPr>
      <w:r>
        <w:t>10. Conclusion (Slide 10)</w:t>
      </w:r>
    </w:p>
    <w:p>
      <w:pPr>
        <w:pStyle w:val="ListBullet"/>
      </w:pPr>
      <w:r>
        <w:t>Merci pour votre attention.</w:t>
      </w:r>
    </w:p>
    <w:p>
      <w:pPr>
        <w:pStyle w:val="ListBullet"/>
      </w:pPr>
      <w:r>
        <w:t>Je suis ouvert aux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